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DE96B" w14:textId="77777777" w:rsidR="00403158" w:rsidRPr="007E08A2" w:rsidRDefault="00000000" w:rsidP="00223C8C">
      <w:pPr>
        <w:pStyle w:val="Title"/>
        <w:spacing w:after="0"/>
        <w:jc w:val="center"/>
        <w:rPr>
          <w:rFonts w:cstheme="majorHAnsi"/>
          <w:b/>
          <w:bCs/>
          <w:sz w:val="28"/>
          <w:szCs w:val="28"/>
        </w:rPr>
      </w:pPr>
      <w:r w:rsidRPr="007E08A2">
        <w:rPr>
          <w:rFonts w:cstheme="majorHAnsi"/>
          <w:b/>
          <w:bCs/>
          <w:sz w:val="28"/>
          <w:szCs w:val="28"/>
        </w:rPr>
        <w:t>JUHIKUMARI MAHATO</w:t>
      </w:r>
    </w:p>
    <w:p w14:paraId="22104DF1" w14:textId="77777777" w:rsidR="00403158" w:rsidRPr="007E08A2" w:rsidRDefault="00000000" w:rsidP="00223C8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7E08A2">
        <w:rPr>
          <w:rFonts w:ascii="Segoe UI Emoji" w:hAnsi="Segoe UI Emoji" w:cs="Segoe UI Emoji"/>
          <w:sz w:val="26"/>
          <w:szCs w:val="26"/>
        </w:rPr>
        <w:t>📞</w:t>
      </w:r>
      <w:r w:rsidRPr="007E08A2">
        <w:rPr>
          <w:rFonts w:asciiTheme="majorHAnsi" w:hAnsiTheme="majorHAnsi" w:cstheme="majorHAnsi"/>
          <w:sz w:val="26"/>
          <w:szCs w:val="26"/>
        </w:rPr>
        <w:t xml:space="preserve"> 7020912401 | </w:t>
      </w:r>
      <w:r w:rsidRPr="007E08A2">
        <w:rPr>
          <w:rFonts w:ascii="Segoe UI Emoji" w:hAnsi="Segoe UI Emoji" w:cs="Segoe UI Emoji"/>
          <w:sz w:val="26"/>
          <w:szCs w:val="26"/>
        </w:rPr>
        <w:t>📧</w:t>
      </w:r>
      <w:r w:rsidRPr="007E08A2">
        <w:rPr>
          <w:rFonts w:asciiTheme="majorHAnsi" w:hAnsiTheme="majorHAnsi" w:cstheme="majorHAnsi"/>
          <w:sz w:val="26"/>
          <w:szCs w:val="26"/>
        </w:rPr>
        <w:t xml:space="preserve"> juhi03871@gmail.com</w:t>
      </w:r>
    </w:p>
    <w:p w14:paraId="668AE680" w14:textId="77777777" w:rsidR="00403158" w:rsidRPr="007E08A2" w:rsidRDefault="00000000" w:rsidP="00223C8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7E08A2">
        <w:rPr>
          <w:rFonts w:ascii="Segoe UI Emoji" w:hAnsi="Segoe UI Emoji" w:cs="Segoe UI Emoji"/>
          <w:sz w:val="26"/>
          <w:szCs w:val="26"/>
        </w:rPr>
        <w:t>🌐</w:t>
      </w:r>
      <w:r w:rsidRPr="007E08A2">
        <w:rPr>
          <w:rFonts w:asciiTheme="majorHAnsi" w:hAnsiTheme="majorHAnsi" w:cstheme="majorHAnsi"/>
          <w:sz w:val="26"/>
          <w:szCs w:val="26"/>
        </w:rPr>
        <w:t xml:space="preserve"> Portfolio: https://spiffy-axolotlb3a684.netlify.app/</w:t>
      </w:r>
    </w:p>
    <w:p w14:paraId="79B99A92" w14:textId="77777777" w:rsidR="00403158" w:rsidRPr="007E08A2" w:rsidRDefault="00000000" w:rsidP="00223C8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7E08A2">
        <w:rPr>
          <w:rFonts w:ascii="Segoe UI Emoji" w:hAnsi="Segoe UI Emoji" w:cs="Segoe UI Emoji"/>
          <w:sz w:val="26"/>
          <w:szCs w:val="26"/>
        </w:rPr>
        <w:t>🔗</w:t>
      </w:r>
      <w:r w:rsidRPr="007E08A2">
        <w:rPr>
          <w:rFonts w:asciiTheme="majorHAnsi" w:hAnsiTheme="majorHAnsi" w:cstheme="majorHAnsi"/>
          <w:sz w:val="26"/>
          <w:szCs w:val="26"/>
        </w:rPr>
        <w:t xml:space="preserve"> LinkedIn: https://www.linkedin.com/in/juhi-mahato-412056254/</w:t>
      </w:r>
    </w:p>
    <w:p w14:paraId="606BC1EE" w14:textId="3CBA2E64" w:rsidR="00403158" w:rsidRPr="007E08A2" w:rsidRDefault="00000000" w:rsidP="00223C8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7E08A2">
        <w:rPr>
          <w:rFonts w:ascii="Segoe UI Emoji" w:hAnsi="Segoe UI Emoji" w:cs="Segoe UI Emoji"/>
          <w:sz w:val="26"/>
          <w:szCs w:val="26"/>
        </w:rPr>
        <w:t>💻</w:t>
      </w:r>
      <w:r w:rsidRPr="007E08A2">
        <w:rPr>
          <w:rFonts w:asciiTheme="majorHAnsi" w:hAnsiTheme="majorHAnsi" w:cstheme="majorHAnsi"/>
          <w:sz w:val="26"/>
          <w:szCs w:val="26"/>
        </w:rPr>
        <w:t xml:space="preserve"> GitHub: https://github.com</w:t>
      </w:r>
      <w:r w:rsidR="00F33CA5" w:rsidRPr="007E08A2">
        <w:rPr>
          <w:rFonts w:asciiTheme="majorHAnsi" w:hAnsiTheme="majorHAnsi" w:cstheme="majorHAnsi"/>
          <w:sz w:val="26"/>
          <w:szCs w:val="26"/>
        </w:rPr>
        <w:t>/JUHIMAHATO</w:t>
      </w:r>
    </w:p>
    <w:p w14:paraId="20FBC112" w14:textId="52C2CD20" w:rsidR="00403158" w:rsidRPr="007E08A2" w:rsidRDefault="00000000" w:rsidP="004C7B18">
      <w:pPr>
        <w:spacing w:after="0"/>
        <w:rPr>
          <w:rFonts w:asciiTheme="majorHAnsi" w:hAnsiTheme="majorHAnsi" w:cstheme="majorHAnsi"/>
          <w:sz w:val="26"/>
          <w:szCs w:val="26"/>
        </w:rPr>
      </w:pPr>
      <w:r w:rsidRPr="007E08A2">
        <w:rPr>
          <w:rFonts w:ascii="Segoe UI Emoji" w:hAnsi="Segoe UI Emoji" w:cs="Segoe UI Emoji"/>
          <w:sz w:val="26"/>
          <w:szCs w:val="26"/>
        </w:rPr>
        <w:t>📍</w:t>
      </w:r>
      <w:r w:rsidR="00131461" w:rsidRPr="00131461">
        <w:rPr>
          <w:rFonts w:asciiTheme="majorHAnsi" w:hAnsiTheme="majorHAnsi" w:cstheme="majorHAnsi"/>
          <w:sz w:val="26"/>
          <w:szCs w:val="26"/>
        </w:rPr>
        <w:t xml:space="preserve">Andheri East, Mumbai, Maharashtra – 400069  </w:t>
      </w:r>
    </w:p>
    <w:p w14:paraId="752AA1CF" w14:textId="1220E22D" w:rsidR="00403158" w:rsidRPr="00223C8C" w:rsidRDefault="00000000" w:rsidP="00223C8C">
      <w:pPr>
        <w:pStyle w:val="Heading1"/>
        <w:rPr>
          <w:rFonts w:cstheme="majorHAnsi"/>
          <w:sz w:val="24"/>
          <w:szCs w:val="24"/>
        </w:rPr>
      </w:pPr>
      <w:r w:rsidRPr="00223C8C">
        <w:rPr>
          <w:rFonts w:cstheme="majorHAnsi"/>
          <w:sz w:val="24"/>
          <w:szCs w:val="24"/>
        </w:rPr>
        <w:t>PROFESSIONAL SUMMARY</w:t>
      </w:r>
    </w:p>
    <w:p w14:paraId="73C92ECC" w14:textId="47815F92" w:rsidR="0045708D" w:rsidRDefault="00E514F5" w:rsidP="00223C8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E514F5">
        <w:rPr>
          <w:rFonts w:asciiTheme="majorHAnsi" w:hAnsiTheme="majorHAnsi" w:cstheme="majorHAnsi"/>
          <w:sz w:val="26"/>
          <w:szCs w:val="26"/>
        </w:rPr>
        <w:t>IT graduate specializing in Web Development with experience in building responsive, user-friendly web apps using HTML, CSS, JavaScript, PHP, Laravel, and MySQL. Skilled in API integration, CRUD operations, and Agile methodology. Seeking an entry-level Web Developer role to apply technical expertise and contribute to impactful projects.</w:t>
      </w:r>
    </w:p>
    <w:p w14:paraId="1C437925" w14:textId="77777777" w:rsidR="0045708D" w:rsidRPr="00223C8C" w:rsidRDefault="0045708D" w:rsidP="0045708D">
      <w:pPr>
        <w:pStyle w:val="Heading1"/>
        <w:rPr>
          <w:rFonts w:cstheme="majorHAnsi"/>
          <w:sz w:val="24"/>
          <w:szCs w:val="24"/>
        </w:rPr>
      </w:pPr>
      <w:r w:rsidRPr="00223C8C">
        <w:rPr>
          <w:rFonts w:cstheme="majorHAnsi"/>
          <w:sz w:val="24"/>
          <w:szCs w:val="24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5708D" w:rsidRPr="00FC19F2" w14:paraId="6BC35BFC" w14:textId="77777777" w:rsidTr="001F6C35">
        <w:tc>
          <w:tcPr>
            <w:tcW w:w="2160" w:type="dxa"/>
          </w:tcPr>
          <w:p w14:paraId="638B3F9B" w14:textId="77777777" w:rsidR="0045708D" w:rsidRPr="003B1A0C" w:rsidRDefault="0045708D" w:rsidP="001F6C35">
            <w:pPr>
              <w:spacing w:after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B1A0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2160" w:type="dxa"/>
          </w:tcPr>
          <w:p w14:paraId="7013FBDE" w14:textId="77777777" w:rsidR="0045708D" w:rsidRPr="003B1A0C" w:rsidRDefault="0045708D" w:rsidP="001F6C35">
            <w:pPr>
              <w:spacing w:after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B1A0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2160" w:type="dxa"/>
          </w:tcPr>
          <w:p w14:paraId="49B25654" w14:textId="77777777" w:rsidR="0045708D" w:rsidRPr="003B1A0C" w:rsidRDefault="0045708D" w:rsidP="001F6C35">
            <w:pPr>
              <w:spacing w:after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B1A0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160" w:type="dxa"/>
          </w:tcPr>
          <w:p w14:paraId="59A6B6E5" w14:textId="77777777" w:rsidR="0045708D" w:rsidRPr="003B1A0C" w:rsidRDefault="0045708D" w:rsidP="001F6C35">
            <w:pPr>
              <w:spacing w:after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B1A0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Score</w:t>
            </w:r>
          </w:p>
        </w:tc>
      </w:tr>
      <w:tr w:rsidR="0045708D" w:rsidRPr="00FC19F2" w14:paraId="4694E0F1" w14:textId="77777777" w:rsidTr="001F6C35">
        <w:tc>
          <w:tcPr>
            <w:tcW w:w="2160" w:type="dxa"/>
          </w:tcPr>
          <w:p w14:paraId="40ACC8DC" w14:textId="77777777" w:rsidR="0045708D" w:rsidRPr="00FC19F2" w:rsidRDefault="0045708D" w:rsidP="001F6C35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FC19F2">
              <w:rPr>
                <w:rFonts w:asciiTheme="majorHAnsi" w:hAnsiTheme="majorHAnsi" w:cstheme="majorHAnsi"/>
                <w:sz w:val="26"/>
                <w:szCs w:val="26"/>
              </w:rPr>
              <w:t>Bachelors of Information Technology</w:t>
            </w:r>
          </w:p>
        </w:tc>
        <w:tc>
          <w:tcPr>
            <w:tcW w:w="2160" w:type="dxa"/>
          </w:tcPr>
          <w:p w14:paraId="3FA27291" w14:textId="77777777" w:rsidR="0045708D" w:rsidRPr="00FC19F2" w:rsidRDefault="0045708D" w:rsidP="001F6C35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FC19F2">
              <w:rPr>
                <w:rFonts w:asciiTheme="majorHAnsi" w:hAnsiTheme="majorHAnsi" w:cstheme="majorHAnsi"/>
                <w:sz w:val="26"/>
                <w:szCs w:val="26"/>
              </w:rPr>
              <w:t>Shri Puroshottamdas Laldas Shroff College, Chinchani</w:t>
            </w:r>
          </w:p>
        </w:tc>
        <w:tc>
          <w:tcPr>
            <w:tcW w:w="2160" w:type="dxa"/>
          </w:tcPr>
          <w:p w14:paraId="56120BED" w14:textId="77777777" w:rsidR="0045708D" w:rsidRPr="00FC19F2" w:rsidRDefault="0045708D" w:rsidP="001F6C35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FC19F2">
              <w:rPr>
                <w:rFonts w:asciiTheme="majorHAnsi" w:hAnsiTheme="majorHAnsi" w:cstheme="majorHAnsi"/>
                <w:sz w:val="26"/>
                <w:szCs w:val="26"/>
              </w:rPr>
              <w:t>2025</w:t>
            </w:r>
          </w:p>
        </w:tc>
        <w:tc>
          <w:tcPr>
            <w:tcW w:w="2160" w:type="dxa"/>
          </w:tcPr>
          <w:p w14:paraId="0D60687B" w14:textId="77777777" w:rsidR="0045708D" w:rsidRPr="00FC19F2" w:rsidRDefault="0045708D" w:rsidP="001F6C35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FC19F2">
              <w:rPr>
                <w:rFonts w:asciiTheme="majorHAnsi" w:hAnsiTheme="majorHAnsi" w:cstheme="majorHAnsi"/>
                <w:sz w:val="26"/>
                <w:szCs w:val="26"/>
              </w:rPr>
              <w:t>8.72 CGPA</w:t>
            </w:r>
          </w:p>
        </w:tc>
      </w:tr>
      <w:tr w:rsidR="0045708D" w:rsidRPr="00FC19F2" w14:paraId="58EAB378" w14:textId="77777777" w:rsidTr="001F6C35">
        <w:tc>
          <w:tcPr>
            <w:tcW w:w="2160" w:type="dxa"/>
          </w:tcPr>
          <w:p w14:paraId="58866879" w14:textId="77777777" w:rsidR="0045708D" w:rsidRPr="00FC19F2" w:rsidRDefault="0045708D" w:rsidP="001F6C35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FC19F2">
              <w:rPr>
                <w:rFonts w:asciiTheme="majorHAnsi" w:hAnsiTheme="majorHAnsi" w:cstheme="majorHAnsi"/>
                <w:sz w:val="26"/>
                <w:szCs w:val="26"/>
              </w:rPr>
              <w:t>HSC (XII)</w:t>
            </w:r>
          </w:p>
        </w:tc>
        <w:tc>
          <w:tcPr>
            <w:tcW w:w="2160" w:type="dxa"/>
          </w:tcPr>
          <w:p w14:paraId="3762CB84" w14:textId="77777777" w:rsidR="0045708D" w:rsidRPr="00FC19F2" w:rsidRDefault="0045708D" w:rsidP="001F6C35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FC19F2">
              <w:rPr>
                <w:rFonts w:asciiTheme="majorHAnsi" w:hAnsiTheme="majorHAnsi" w:cstheme="majorHAnsi"/>
                <w:sz w:val="26"/>
                <w:szCs w:val="26"/>
              </w:rPr>
              <w:t>Motilal Kanji Junior College, Chinchani</w:t>
            </w:r>
          </w:p>
        </w:tc>
        <w:tc>
          <w:tcPr>
            <w:tcW w:w="2160" w:type="dxa"/>
          </w:tcPr>
          <w:p w14:paraId="64264D75" w14:textId="77777777" w:rsidR="0045708D" w:rsidRPr="00FC19F2" w:rsidRDefault="0045708D" w:rsidP="001F6C35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FC19F2">
              <w:rPr>
                <w:rFonts w:asciiTheme="majorHAnsi" w:hAnsiTheme="majorHAnsi" w:cstheme="majorHAnsi"/>
                <w:sz w:val="26"/>
                <w:szCs w:val="26"/>
              </w:rPr>
              <w:t>2022</w:t>
            </w:r>
          </w:p>
        </w:tc>
        <w:tc>
          <w:tcPr>
            <w:tcW w:w="2160" w:type="dxa"/>
          </w:tcPr>
          <w:p w14:paraId="2C767EC9" w14:textId="4E27672B" w:rsidR="0045708D" w:rsidRPr="00FC19F2" w:rsidRDefault="00CF4BE5" w:rsidP="001F6C35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50</w:t>
            </w:r>
            <w:r w:rsidR="0045708D" w:rsidRPr="00FC19F2">
              <w:rPr>
                <w:rFonts w:asciiTheme="majorHAnsi" w:hAnsiTheme="majorHAnsi" w:cstheme="majorHAnsi"/>
                <w:sz w:val="26"/>
                <w:szCs w:val="26"/>
              </w:rPr>
              <w:t>%</w:t>
            </w:r>
          </w:p>
        </w:tc>
      </w:tr>
      <w:tr w:rsidR="0045708D" w:rsidRPr="00FC19F2" w14:paraId="2BA87CE6" w14:textId="77777777" w:rsidTr="001F6C35">
        <w:tc>
          <w:tcPr>
            <w:tcW w:w="2160" w:type="dxa"/>
          </w:tcPr>
          <w:p w14:paraId="3EF3E340" w14:textId="77777777" w:rsidR="0045708D" w:rsidRPr="00FC19F2" w:rsidRDefault="0045708D" w:rsidP="001F6C35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FC19F2">
              <w:rPr>
                <w:rFonts w:asciiTheme="majorHAnsi" w:hAnsiTheme="majorHAnsi" w:cstheme="majorHAnsi"/>
                <w:sz w:val="26"/>
                <w:szCs w:val="26"/>
              </w:rPr>
              <w:t>SSC (X)</w:t>
            </w:r>
          </w:p>
        </w:tc>
        <w:tc>
          <w:tcPr>
            <w:tcW w:w="2160" w:type="dxa"/>
          </w:tcPr>
          <w:p w14:paraId="2D61F43B" w14:textId="77777777" w:rsidR="0045708D" w:rsidRPr="00FC19F2" w:rsidRDefault="0045708D" w:rsidP="001F6C35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FC19F2">
              <w:rPr>
                <w:rFonts w:asciiTheme="majorHAnsi" w:hAnsiTheme="majorHAnsi" w:cstheme="majorHAnsi"/>
                <w:sz w:val="26"/>
                <w:szCs w:val="26"/>
              </w:rPr>
              <w:t>Pam Kumbhavali Vibhag High School, Pam Tembhi</w:t>
            </w:r>
          </w:p>
        </w:tc>
        <w:tc>
          <w:tcPr>
            <w:tcW w:w="2160" w:type="dxa"/>
          </w:tcPr>
          <w:p w14:paraId="21E33714" w14:textId="77777777" w:rsidR="0045708D" w:rsidRPr="00FC19F2" w:rsidRDefault="0045708D" w:rsidP="001F6C35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FC19F2">
              <w:rPr>
                <w:rFonts w:asciiTheme="majorHAnsi" w:hAnsiTheme="majorHAnsi" w:cstheme="majorHAnsi"/>
                <w:sz w:val="26"/>
                <w:szCs w:val="26"/>
              </w:rPr>
              <w:t>2020</w:t>
            </w:r>
          </w:p>
        </w:tc>
        <w:tc>
          <w:tcPr>
            <w:tcW w:w="2160" w:type="dxa"/>
          </w:tcPr>
          <w:p w14:paraId="24C4C439" w14:textId="77777777" w:rsidR="0045708D" w:rsidRPr="00FC19F2" w:rsidRDefault="0045708D" w:rsidP="001F6C35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FC19F2">
              <w:rPr>
                <w:rFonts w:asciiTheme="majorHAnsi" w:hAnsiTheme="majorHAnsi" w:cstheme="majorHAnsi"/>
                <w:sz w:val="26"/>
                <w:szCs w:val="26"/>
              </w:rPr>
              <w:t>83%</w:t>
            </w:r>
          </w:p>
        </w:tc>
      </w:tr>
    </w:tbl>
    <w:p w14:paraId="30E35513" w14:textId="77777777" w:rsidR="0045708D" w:rsidRPr="007E08A2" w:rsidRDefault="0045708D" w:rsidP="00223C8C">
      <w:pPr>
        <w:spacing w:after="0"/>
        <w:rPr>
          <w:rFonts w:asciiTheme="majorHAnsi" w:hAnsiTheme="majorHAnsi" w:cstheme="majorHAnsi"/>
          <w:sz w:val="26"/>
          <w:szCs w:val="26"/>
        </w:rPr>
      </w:pPr>
    </w:p>
    <w:p w14:paraId="15F76028" w14:textId="77777777" w:rsidR="00403158" w:rsidRPr="00223C8C" w:rsidRDefault="00000000" w:rsidP="00223C8C">
      <w:pPr>
        <w:pStyle w:val="Heading1"/>
        <w:rPr>
          <w:rFonts w:cstheme="majorHAnsi"/>
          <w:sz w:val="24"/>
          <w:szCs w:val="24"/>
        </w:rPr>
      </w:pPr>
      <w:r w:rsidRPr="00223C8C">
        <w:rPr>
          <w:rFonts w:cstheme="majorHAnsi"/>
          <w:sz w:val="24"/>
          <w:szCs w:val="24"/>
        </w:rPr>
        <w:t>TECHNICAL SKILLS</w:t>
      </w:r>
    </w:p>
    <w:p w14:paraId="4E308DF6" w14:textId="414D73E5" w:rsidR="00403158" w:rsidRPr="00FC19F2" w:rsidRDefault="00000000" w:rsidP="00FC19F2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sz w:val="26"/>
          <w:szCs w:val="26"/>
        </w:rPr>
      </w:pPr>
      <w:r w:rsidRPr="00FC19F2">
        <w:rPr>
          <w:rFonts w:asciiTheme="majorHAnsi" w:hAnsiTheme="majorHAnsi" w:cstheme="majorHAnsi"/>
          <w:sz w:val="26"/>
          <w:szCs w:val="26"/>
        </w:rPr>
        <w:t>Programming Languages: HTML, CSS, JavaScript, PHP, Python</w:t>
      </w:r>
      <w:r w:rsidR="000E38C1" w:rsidRPr="00FC19F2">
        <w:rPr>
          <w:rFonts w:asciiTheme="majorHAnsi" w:hAnsiTheme="majorHAnsi" w:cstheme="majorHAnsi"/>
          <w:sz w:val="26"/>
          <w:szCs w:val="26"/>
        </w:rPr>
        <w:t>.</w:t>
      </w:r>
    </w:p>
    <w:p w14:paraId="37C2EF62" w14:textId="5CFF291B" w:rsidR="00403158" w:rsidRPr="00FC19F2" w:rsidRDefault="00000000" w:rsidP="00FC19F2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sz w:val="26"/>
          <w:szCs w:val="26"/>
        </w:rPr>
      </w:pPr>
      <w:r w:rsidRPr="00FC19F2">
        <w:rPr>
          <w:rFonts w:asciiTheme="majorHAnsi" w:hAnsiTheme="majorHAnsi" w:cstheme="majorHAnsi"/>
          <w:sz w:val="26"/>
          <w:szCs w:val="26"/>
        </w:rPr>
        <w:t>Frameworks Bootstrap, Laravel</w:t>
      </w:r>
      <w:r w:rsidR="003B6549">
        <w:rPr>
          <w:rFonts w:asciiTheme="majorHAnsi" w:hAnsiTheme="majorHAnsi" w:cstheme="majorHAnsi"/>
          <w:sz w:val="26"/>
          <w:szCs w:val="26"/>
        </w:rPr>
        <w:t xml:space="preserve">, </w:t>
      </w:r>
      <w:r w:rsidR="003B6549" w:rsidRPr="00FC19F2">
        <w:rPr>
          <w:rFonts w:asciiTheme="majorHAnsi" w:hAnsiTheme="majorHAnsi" w:cstheme="majorHAnsi"/>
          <w:sz w:val="26"/>
          <w:szCs w:val="26"/>
        </w:rPr>
        <w:t>Next js</w:t>
      </w:r>
      <w:r w:rsidR="00E82CF2" w:rsidRPr="00FC19F2">
        <w:rPr>
          <w:rFonts w:asciiTheme="majorHAnsi" w:hAnsiTheme="majorHAnsi" w:cstheme="majorHAnsi"/>
          <w:sz w:val="26"/>
          <w:szCs w:val="26"/>
        </w:rPr>
        <w:t>.</w:t>
      </w:r>
    </w:p>
    <w:p w14:paraId="47BB8EEB" w14:textId="4B630D3E" w:rsidR="009A3DC9" w:rsidRPr="00FC19F2" w:rsidRDefault="009A3DC9" w:rsidP="00FC19F2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sz w:val="26"/>
          <w:szCs w:val="26"/>
        </w:rPr>
      </w:pPr>
      <w:r w:rsidRPr="00FC19F2">
        <w:rPr>
          <w:rFonts w:asciiTheme="majorHAnsi" w:hAnsiTheme="majorHAnsi" w:cstheme="majorHAnsi"/>
          <w:sz w:val="26"/>
          <w:szCs w:val="26"/>
        </w:rPr>
        <w:t>Version Control: Git, GitHub.</w:t>
      </w:r>
    </w:p>
    <w:p w14:paraId="4C665459" w14:textId="0C74EE40" w:rsidR="00403158" w:rsidRPr="00FC19F2" w:rsidRDefault="00000000" w:rsidP="00FC19F2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sz w:val="26"/>
          <w:szCs w:val="26"/>
        </w:rPr>
      </w:pPr>
      <w:r w:rsidRPr="00FC19F2">
        <w:rPr>
          <w:rFonts w:asciiTheme="majorHAnsi" w:hAnsiTheme="majorHAnsi" w:cstheme="majorHAnsi"/>
          <w:sz w:val="26"/>
          <w:szCs w:val="26"/>
        </w:rPr>
        <w:lastRenderedPageBreak/>
        <w:t xml:space="preserve">Databases: </w:t>
      </w:r>
      <w:r w:rsidR="000E38C1" w:rsidRPr="00FC19F2">
        <w:rPr>
          <w:rFonts w:asciiTheme="majorHAnsi" w:hAnsiTheme="majorHAnsi" w:cstheme="majorHAnsi"/>
          <w:sz w:val="26"/>
          <w:szCs w:val="26"/>
        </w:rPr>
        <w:t>SQL,</w:t>
      </w:r>
      <w:r w:rsidR="00CA706D">
        <w:rPr>
          <w:rFonts w:asciiTheme="majorHAnsi" w:hAnsiTheme="majorHAnsi" w:cstheme="majorHAnsi"/>
          <w:sz w:val="26"/>
          <w:szCs w:val="26"/>
        </w:rPr>
        <w:t xml:space="preserve"> MongoDB, </w:t>
      </w:r>
      <w:r w:rsidRPr="00FC19F2">
        <w:rPr>
          <w:rFonts w:asciiTheme="majorHAnsi" w:hAnsiTheme="majorHAnsi" w:cstheme="majorHAnsi"/>
          <w:sz w:val="26"/>
          <w:szCs w:val="26"/>
        </w:rPr>
        <w:t>MySQL (CRUD operations, queries optimization)</w:t>
      </w:r>
    </w:p>
    <w:p w14:paraId="0CBEBAB1" w14:textId="2256DB6F" w:rsidR="00403158" w:rsidRPr="00FC19F2" w:rsidRDefault="00000000" w:rsidP="00FC19F2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sz w:val="26"/>
          <w:szCs w:val="26"/>
        </w:rPr>
      </w:pPr>
      <w:r w:rsidRPr="00FC19F2">
        <w:rPr>
          <w:rFonts w:asciiTheme="majorHAnsi" w:hAnsiTheme="majorHAnsi" w:cstheme="majorHAnsi"/>
          <w:sz w:val="26"/>
          <w:szCs w:val="26"/>
        </w:rPr>
        <w:t>Other Tools: MS Word, Excel, PowerPoint, Basic Tally</w:t>
      </w:r>
    </w:p>
    <w:p w14:paraId="63824D53" w14:textId="77777777" w:rsidR="00403158" w:rsidRPr="00223C8C" w:rsidRDefault="00000000" w:rsidP="00223C8C">
      <w:pPr>
        <w:pStyle w:val="Heading1"/>
        <w:rPr>
          <w:rFonts w:cstheme="majorHAnsi"/>
          <w:sz w:val="24"/>
          <w:szCs w:val="24"/>
        </w:rPr>
      </w:pPr>
      <w:r w:rsidRPr="00223C8C">
        <w:rPr>
          <w:rFonts w:cstheme="majorHAnsi"/>
          <w:sz w:val="24"/>
          <w:szCs w:val="24"/>
        </w:rPr>
        <w:t>INTERNSHIP EXPERIENCE</w:t>
      </w:r>
    </w:p>
    <w:p w14:paraId="18DD4C83" w14:textId="3F3D853B" w:rsidR="00403158" w:rsidRPr="007E08A2" w:rsidRDefault="00E01591" w:rsidP="00223C8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7E08A2">
        <w:rPr>
          <w:rFonts w:asciiTheme="majorHAnsi" w:hAnsiTheme="majorHAnsi" w:cstheme="majorHAnsi"/>
          <w:sz w:val="26"/>
          <w:szCs w:val="26"/>
        </w:rPr>
        <w:t>1. Web Development Intern – Enjay IT Solutions Pvt. Ltd., Bhilad (Jun 2024 – Aug 2024)</w:t>
      </w:r>
    </w:p>
    <w:p w14:paraId="7CCCEB84" w14:textId="77777777" w:rsidR="00403158" w:rsidRPr="007E08A2" w:rsidRDefault="00000000" w:rsidP="00223C8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7E08A2">
        <w:rPr>
          <w:rFonts w:asciiTheme="majorHAnsi" w:hAnsiTheme="majorHAnsi" w:cstheme="majorHAnsi"/>
          <w:sz w:val="26"/>
          <w:szCs w:val="26"/>
        </w:rPr>
        <w:t>• Developed 4+ responsive web applications including Amazon landing page clone and Weather web app using APIs.</w:t>
      </w:r>
    </w:p>
    <w:p w14:paraId="5C74346B" w14:textId="77777777" w:rsidR="00403158" w:rsidRPr="007E08A2" w:rsidRDefault="00000000" w:rsidP="00223C8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7E08A2">
        <w:rPr>
          <w:rFonts w:asciiTheme="majorHAnsi" w:hAnsiTheme="majorHAnsi" w:cstheme="majorHAnsi"/>
          <w:sz w:val="26"/>
          <w:szCs w:val="26"/>
        </w:rPr>
        <w:t>• Implemented CRUD operations with one-to-many and many-to-many database relationships in MySQL.</w:t>
      </w:r>
    </w:p>
    <w:p w14:paraId="710BC44F" w14:textId="77777777" w:rsidR="00403158" w:rsidRPr="007E08A2" w:rsidRDefault="00000000" w:rsidP="00223C8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7E08A2">
        <w:rPr>
          <w:rFonts w:asciiTheme="majorHAnsi" w:hAnsiTheme="majorHAnsi" w:cstheme="majorHAnsi"/>
          <w:sz w:val="26"/>
          <w:szCs w:val="26"/>
        </w:rPr>
        <w:t>• Worked extensively with HTML, CSS, JavaScript, PHP, SQL, Bootstrap, and Laravel to create functional UIs.</w:t>
      </w:r>
    </w:p>
    <w:p w14:paraId="72198B20" w14:textId="77777777" w:rsidR="00403158" w:rsidRPr="00223C8C" w:rsidRDefault="00000000" w:rsidP="00223C8C">
      <w:pPr>
        <w:pStyle w:val="Heading1"/>
        <w:rPr>
          <w:rFonts w:cstheme="majorHAnsi"/>
          <w:sz w:val="24"/>
          <w:szCs w:val="24"/>
        </w:rPr>
      </w:pPr>
      <w:r w:rsidRPr="00223C8C">
        <w:rPr>
          <w:rFonts w:cstheme="majorHAnsi"/>
          <w:sz w:val="24"/>
          <w:szCs w:val="24"/>
        </w:rPr>
        <w:t>PROJECTS</w:t>
      </w:r>
    </w:p>
    <w:p w14:paraId="58FB40C9" w14:textId="77777777" w:rsidR="00403158" w:rsidRPr="00FC19F2" w:rsidRDefault="00000000" w:rsidP="00223C8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FC19F2">
        <w:rPr>
          <w:rFonts w:asciiTheme="majorHAnsi" w:hAnsiTheme="majorHAnsi" w:cstheme="majorHAnsi"/>
          <w:sz w:val="26"/>
          <w:szCs w:val="26"/>
        </w:rPr>
        <w:t>• JP News Web Application: News app with dark/light mode, article saving, and summarization features.</w:t>
      </w:r>
    </w:p>
    <w:p w14:paraId="39F14A18" w14:textId="77777777" w:rsidR="00403158" w:rsidRPr="00FC19F2" w:rsidRDefault="00000000" w:rsidP="00223C8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FC19F2">
        <w:rPr>
          <w:rFonts w:asciiTheme="majorHAnsi" w:hAnsiTheme="majorHAnsi" w:cstheme="majorHAnsi"/>
          <w:sz w:val="26"/>
          <w:szCs w:val="26"/>
        </w:rPr>
        <w:t>• Dynamic Calendar: Built using HTML, CSS, JavaScript to display dates and events.</w:t>
      </w:r>
    </w:p>
    <w:p w14:paraId="78B443D8" w14:textId="77777777" w:rsidR="00403158" w:rsidRPr="00FC19F2" w:rsidRDefault="00000000" w:rsidP="00223C8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FC19F2">
        <w:rPr>
          <w:rFonts w:asciiTheme="majorHAnsi" w:hAnsiTheme="majorHAnsi" w:cstheme="majorHAnsi"/>
          <w:sz w:val="26"/>
          <w:szCs w:val="26"/>
        </w:rPr>
        <w:t>• Simple CRUD Application: Employee database with database connectivity in PHP &amp; MySQL.</w:t>
      </w:r>
    </w:p>
    <w:p w14:paraId="369BC076" w14:textId="77777777" w:rsidR="00403158" w:rsidRPr="00FC19F2" w:rsidRDefault="00000000" w:rsidP="00223C8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FC19F2">
        <w:rPr>
          <w:rFonts w:asciiTheme="majorHAnsi" w:hAnsiTheme="majorHAnsi" w:cstheme="majorHAnsi"/>
          <w:sz w:val="26"/>
          <w:szCs w:val="26"/>
        </w:rPr>
        <w:t>• Dynamic Calculator: Developed using HTML, CSS, JavaScript, and Bootstrap with responsive UI.</w:t>
      </w:r>
    </w:p>
    <w:p w14:paraId="06553447" w14:textId="77777777" w:rsidR="00403158" w:rsidRPr="00223C8C" w:rsidRDefault="00000000" w:rsidP="00223C8C">
      <w:pPr>
        <w:pStyle w:val="Heading1"/>
        <w:rPr>
          <w:rFonts w:cstheme="majorHAnsi"/>
          <w:sz w:val="24"/>
          <w:szCs w:val="24"/>
        </w:rPr>
      </w:pPr>
      <w:r w:rsidRPr="00223C8C">
        <w:rPr>
          <w:rFonts w:cstheme="majorHAnsi"/>
          <w:sz w:val="24"/>
          <w:szCs w:val="24"/>
        </w:rPr>
        <w:t>PERSONAL DETAILS</w:t>
      </w:r>
    </w:p>
    <w:p w14:paraId="0DC33AF9" w14:textId="77777777" w:rsidR="00403158" w:rsidRPr="00FC19F2" w:rsidRDefault="00000000" w:rsidP="00223C8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FC19F2">
        <w:rPr>
          <w:rFonts w:asciiTheme="majorHAnsi" w:hAnsiTheme="majorHAnsi" w:cstheme="majorHAnsi"/>
          <w:sz w:val="26"/>
          <w:szCs w:val="26"/>
        </w:rPr>
        <w:t>• DOB: 17 Sept 2003</w:t>
      </w:r>
    </w:p>
    <w:p w14:paraId="15BA1842" w14:textId="77777777" w:rsidR="00403158" w:rsidRPr="00FC19F2" w:rsidRDefault="00000000" w:rsidP="00223C8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FC19F2">
        <w:rPr>
          <w:rFonts w:asciiTheme="majorHAnsi" w:hAnsiTheme="majorHAnsi" w:cstheme="majorHAnsi"/>
          <w:sz w:val="26"/>
          <w:szCs w:val="26"/>
        </w:rPr>
        <w:t>• Languages: Hindi, Marathi, English</w:t>
      </w:r>
    </w:p>
    <w:p w14:paraId="1F415F7D" w14:textId="77777777" w:rsidR="00403158" w:rsidRPr="00FC19F2" w:rsidRDefault="00000000" w:rsidP="00223C8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FC19F2">
        <w:rPr>
          <w:rFonts w:asciiTheme="majorHAnsi" w:hAnsiTheme="majorHAnsi" w:cstheme="majorHAnsi"/>
          <w:sz w:val="26"/>
          <w:szCs w:val="26"/>
        </w:rPr>
        <w:t>• Hobbies: Traveling, Reading, Painting, Music</w:t>
      </w:r>
    </w:p>
    <w:p w14:paraId="29F90B23" w14:textId="77777777" w:rsidR="00403158" w:rsidRPr="00FC19F2" w:rsidRDefault="00000000" w:rsidP="00223C8C">
      <w:pPr>
        <w:spacing w:after="0"/>
        <w:rPr>
          <w:rFonts w:asciiTheme="majorHAnsi" w:hAnsiTheme="majorHAnsi" w:cstheme="majorHAnsi"/>
          <w:sz w:val="26"/>
          <w:szCs w:val="26"/>
        </w:rPr>
      </w:pPr>
      <w:r w:rsidRPr="00FC19F2">
        <w:rPr>
          <w:rFonts w:asciiTheme="majorHAnsi" w:hAnsiTheme="majorHAnsi" w:cstheme="majorHAnsi"/>
          <w:sz w:val="26"/>
          <w:szCs w:val="26"/>
        </w:rPr>
        <w:t>• Nationality: Indian</w:t>
      </w:r>
    </w:p>
    <w:sectPr w:rsidR="00403158" w:rsidRPr="00FC19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AE584" w14:textId="77777777" w:rsidR="009C64CD" w:rsidRDefault="009C64CD" w:rsidP="009A3DC9">
      <w:pPr>
        <w:spacing w:after="0" w:line="240" w:lineRule="auto"/>
      </w:pPr>
      <w:r>
        <w:separator/>
      </w:r>
    </w:p>
  </w:endnote>
  <w:endnote w:type="continuationSeparator" w:id="0">
    <w:p w14:paraId="6BC6879B" w14:textId="77777777" w:rsidR="009C64CD" w:rsidRDefault="009C64CD" w:rsidP="009A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5E52D" w14:textId="77777777" w:rsidR="009C64CD" w:rsidRDefault="009C64CD" w:rsidP="009A3DC9">
      <w:pPr>
        <w:spacing w:after="0" w:line="240" w:lineRule="auto"/>
      </w:pPr>
      <w:r>
        <w:separator/>
      </w:r>
    </w:p>
  </w:footnote>
  <w:footnote w:type="continuationSeparator" w:id="0">
    <w:p w14:paraId="0920B644" w14:textId="77777777" w:rsidR="009C64CD" w:rsidRDefault="009C64CD" w:rsidP="009A3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4E2141"/>
    <w:multiLevelType w:val="hybridMultilevel"/>
    <w:tmpl w:val="F998F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11D9B"/>
    <w:multiLevelType w:val="hybridMultilevel"/>
    <w:tmpl w:val="0A0CB0EC"/>
    <w:lvl w:ilvl="0" w:tplc="2B745B1E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9642B7"/>
    <w:multiLevelType w:val="hybridMultilevel"/>
    <w:tmpl w:val="5BA8C7EC"/>
    <w:lvl w:ilvl="0" w:tplc="2B745B1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1FB"/>
    <w:multiLevelType w:val="hybridMultilevel"/>
    <w:tmpl w:val="6580777E"/>
    <w:lvl w:ilvl="0" w:tplc="2B745B1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871605">
    <w:abstractNumId w:val="8"/>
  </w:num>
  <w:num w:numId="2" w16cid:durableId="1017926764">
    <w:abstractNumId w:val="6"/>
  </w:num>
  <w:num w:numId="3" w16cid:durableId="716785024">
    <w:abstractNumId w:val="5"/>
  </w:num>
  <w:num w:numId="4" w16cid:durableId="21442143">
    <w:abstractNumId w:val="4"/>
  </w:num>
  <w:num w:numId="5" w16cid:durableId="394939167">
    <w:abstractNumId w:val="7"/>
  </w:num>
  <w:num w:numId="6" w16cid:durableId="1721440491">
    <w:abstractNumId w:val="3"/>
  </w:num>
  <w:num w:numId="7" w16cid:durableId="642002362">
    <w:abstractNumId w:val="2"/>
  </w:num>
  <w:num w:numId="8" w16cid:durableId="1501504976">
    <w:abstractNumId w:val="1"/>
  </w:num>
  <w:num w:numId="9" w16cid:durableId="1188569832">
    <w:abstractNumId w:val="0"/>
  </w:num>
  <w:num w:numId="10" w16cid:durableId="1948001893">
    <w:abstractNumId w:val="9"/>
  </w:num>
  <w:num w:numId="11" w16cid:durableId="217127113">
    <w:abstractNumId w:val="11"/>
  </w:num>
  <w:num w:numId="12" w16cid:durableId="1557350435">
    <w:abstractNumId w:val="10"/>
  </w:num>
  <w:num w:numId="13" w16cid:durableId="5884707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68B7"/>
    <w:rsid w:val="000807EC"/>
    <w:rsid w:val="000A0ACC"/>
    <w:rsid w:val="000B087C"/>
    <w:rsid w:val="000E38C1"/>
    <w:rsid w:val="00131461"/>
    <w:rsid w:val="0015074B"/>
    <w:rsid w:val="00162EDB"/>
    <w:rsid w:val="001D1D41"/>
    <w:rsid w:val="00223C8C"/>
    <w:rsid w:val="002366EF"/>
    <w:rsid w:val="00251E7A"/>
    <w:rsid w:val="0029639D"/>
    <w:rsid w:val="002A78CE"/>
    <w:rsid w:val="002C68CC"/>
    <w:rsid w:val="002D2BED"/>
    <w:rsid w:val="002E7294"/>
    <w:rsid w:val="00300B51"/>
    <w:rsid w:val="00326F90"/>
    <w:rsid w:val="00356B91"/>
    <w:rsid w:val="0037227F"/>
    <w:rsid w:val="003B1A0C"/>
    <w:rsid w:val="003B6549"/>
    <w:rsid w:val="00403158"/>
    <w:rsid w:val="0045708D"/>
    <w:rsid w:val="00472D23"/>
    <w:rsid w:val="004C7B18"/>
    <w:rsid w:val="005C1A2C"/>
    <w:rsid w:val="00660F0F"/>
    <w:rsid w:val="007307D4"/>
    <w:rsid w:val="007B0D55"/>
    <w:rsid w:val="007B1871"/>
    <w:rsid w:val="007E08A2"/>
    <w:rsid w:val="008A4DFA"/>
    <w:rsid w:val="008A5574"/>
    <w:rsid w:val="00967658"/>
    <w:rsid w:val="009A3DC9"/>
    <w:rsid w:val="009C64CD"/>
    <w:rsid w:val="00A23ACE"/>
    <w:rsid w:val="00A57F63"/>
    <w:rsid w:val="00A75AFF"/>
    <w:rsid w:val="00AA165F"/>
    <w:rsid w:val="00AA1D8D"/>
    <w:rsid w:val="00B145B0"/>
    <w:rsid w:val="00B47730"/>
    <w:rsid w:val="00C845F3"/>
    <w:rsid w:val="00CA23B8"/>
    <w:rsid w:val="00CA706D"/>
    <w:rsid w:val="00CB0664"/>
    <w:rsid w:val="00CF4BE5"/>
    <w:rsid w:val="00D14CAC"/>
    <w:rsid w:val="00D549E2"/>
    <w:rsid w:val="00D67986"/>
    <w:rsid w:val="00DD3E6F"/>
    <w:rsid w:val="00E01591"/>
    <w:rsid w:val="00E06415"/>
    <w:rsid w:val="00E203AD"/>
    <w:rsid w:val="00E24EF6"/>
    <w:rsid w:val="00E514F5"/>
    <w:rsid w:val="00E82CF2"/>
    <w:rsid w:val="00EF00EA"/>
    <w:rsid w:val="00F33CA5"/>
    <w:rsid w:val="00FC19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FA160"/>
  <w14:defaultImageDpi w14:val="300"/>
  <w15:docId w15:val="{0169FF15-CA4F-4245-901A-67D56158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33C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C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3C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Juhi Mahato</cp:lastModifiedBy>
  <cp:revision>51</cp:revision>
  <dcterms:created xsi:type="dcterms:W3CDTF">2025-08-14T07:42:00Z</dcterms:created>
  <dcterms:modified xsi:type="dcterms:W3CDTF">2025-09-19T06:56:00Z</dcterms:modified>
  <cp:category/>
</cp:coreProperties>
</file>